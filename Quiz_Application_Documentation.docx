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8C8FA">
      <w:pPr>
        <w:pStyle w:val="36"/>
      </w:pPr>
      <w:r>
        <w:t>Quiz Application - Java Project Documentation</w:t>
      </w:r>
    </w:p>
    <w:p w14:paraId="409E9EC3">
      <w:pPr>
        <w:pStyle w:val="2"/>
      </w:pPr>
      <w:r>
        <w:t>1. Title Page</w:t>
      </w:r>
    </w:p>
    <w:p w14:paraId="13199933">
      <w:pPr>
        <w:rPr>
          <w:rFonts w:hint="default"/>
          <w:lang w:val="en-IN"/>
        </w:rPr>
      </w:pPr>
      <w:r>
        <w:br w:type="textWrapping"/>
      </w:r>
      <w:r>
        <w:t>- Project Name: Quiz Application</w:t>
      </w:r>
      <w:r>
        <w:br w:type="textWrapping"/>
      </w:r>
      <w:r>
        <w:t>- Author: Meera Chothe</w:t>
      </w:r>
      <w:r>
        <w:br w:type="textWrapping"/>
      </w:r>
      <w:r>
        <w:t xml:space="preserve">- Institute: </w:t>
      </w:r>
      <w:r>
        <w:rPr>
          <w:rFonts w:hint="default"/>
          <w:lang w:val="en-IN"/>
        </w:rPr>
        <w:t>Datta Meghe College of Engineering, Airoli</w:t>
      </w:r>
      <w:r>
        <w:br w:type="textWrapping"/>
      </w:r>
      <w:r>
        <w:t xml:space="preserve">- Date: </w:t>
      </w:r>
      <w:r>
        <w:rPr>
          <w:rFonts w:hint="default"/>
          <w:lang w:val="en-IN"/>
        </w:rPr>
        <w:t>25/07/2025</w:t>
      </w:r>
    </w:p>
    <w:p w14:paraId="6E6D6B47">
      <w:pPr>
        <w:pStyle w:val="2"/>
      </w:pPr>
      <w:r>
        <w:t>2. Table of Contents</w:t>
      </w:r>
    </w:p>
    <w:p w14:paraId="700DFB6E">
      <w:pPr>
        <w:pStyle w:val="29"/>
        <w:numPr>
          <w:numId w:val="0"/>
        </w:numPr>
        <w:ind w:leftChars="0"/>
      </w:pPr>
      <w:r>
        <w:t>1. Introduction</w:t>
      </w:r>
    </w:p>
    <w:p w14:paraId="3116DD73">
      <w:pPr>
        <w:pStyle w:val="29"/>
        <w:numPr>
          <w:numId w:val="0"/>
        </w:numPr>
        <w:ind w:leftChars="0"/>
      </w:pPr>
      <w:r>
        <w:t>2. Objective</w:t>
      </w:r>
    </w:p>
    <w:p w14:paraId="170106DC">
      <w:pPr>
        <w:pStyle w:val="29"/>
        <w:numPr>
          <w:numId w:val="0"/>
        </w:numPr>
        <w:ind w:leftChars="0"/>
      </w:pPr>
      <w:r>
        <w:t>3. Technologies Used</w:t>
      </w:r>
    </w:p>
    <w:p w14:paraId="72680FB8">
      <w:pPr>
        <w:pStyle w:val="29"/>
        <w:numPr>
          <w:numId w:val="0"/>
        </w:numPr>
        <w:ind w:leftChars="0"/>
      </w:pPr>
      <w:r>
        <w:t>4. Features</w:t>
      </w:r>
    </w:p>
    <w:p w14:paraId="323FF356">
      <w:pPr>
        <w:pStyle w:val="29"/>
        <w:numPr>
          <w:numId w:val="0"/>
        </w:numPr>
        <w:ind w:leftChars="0"/>
      </w:pPr>
      <w:r>
        <w:t>5. System Requirements</w:t>
      </w:r>
    </w:p>
    <w:p w14:paraId="398519D5">
      <w:pPr>
        <w:pStyle w:val="29"/>
        <w:numPr>
          <w:numId w:val="0"/>
        </w:numPr>
        <w:ind w:leftChars="0"/>
      </w:pPr>
      <w:r>
        <w:t>6. System Design</w:t>
      </w:r>
    </w:p>
    <w:p w14:paraId="72454E69">
      <w:pPr>
        <w:pStyle w:val="29"/>
        <w:numPr>
          <w:numId w:val="0"/>
        </w:numPr>
        <w:ind w:leftChars="0"/>
      </w:pPr>
      <w:r>
        <w:t>7. Screenshots</w:t>
      </w:r>
    </w:p>
    <w:p w14:paraId="31C37AEA">
      <w:pPr>
        <w:pStyle w:val="29"/>
        <w:numPr>
          <w:numId w:val="0"/>
        </w:numPr>
        <w:ind w:leftChars="0"/>
      </w:pPr>
      <w:r>
        <w:t>8. Code Explanation</w:t>
      </w:r>
    </w:p>
    <w:p w14:paraId="0E4986DC">
      <w:pPr>
        <w:pStyle w:val="29"/>
        <w:numPr>
          <w:numId w:val="0"/>
        </w:numPr>
        <w:ind w:leftChars="0"/>
      </w:pPr>
      <w:r>
        <w:t>9. Testing</w:t>
      </w:r>
    </w:p>
    <w:p w14:paraId="704D220F">
      <w:pPr>
        <w:pStyle w:val="29"/>
        <w:numPr>
          <w:numId w:val="0"/>
        </w:numPr>
        <w:ind w:leftChars="0"/>
      </w:pPr>
      <w:r>
        <w:t>10. Conclusion</w:t>
      </w:r>
    </w:p>
    <w:p w14:paraId="586144B2">
      <w:pPr>
        <w:pStyle w:val="29"/>
        <w:numPr>
          <w:numId w:val="0"/>
        </w:numPr>
        <w:ind w:leftChars="0"/>
      </w:pPr>
      <w:r>
        <w:t>11. Future Enhancements</w:t>
      </w:r>
    </w:p>
    <w:p w14:paraId="2A077031">
      <w:pPr>
        <w:pStyle w:val="2"/>
      </w:pPr>
      <w:r>
        <w:t>3. Introduction</w:t>
      </w:r>
    </w:p>
    <w:p w14:paraId="149FB90C">
      <w:r>
        <w:t>The Quiz Application is a desktop-based application developed using Java Swing and AWT. It allows users to answer multiple-choice questions and receive a score at the end of the quiz.</w:t>
      </w:r>
    </w:p>
    <w:p w14:paraId="4CA87876">
      <w:pPr>
        <w:pStyle w:val="2"/>
      </w:pPr>
      <w:r>
        <w:t>4. Objective</w:t>
      </w:r>
    </w:p>
    <w:p w14:paraId="38FA1D44">
      <w:r>
        <w:t>To develop a simple and interactive Java-based quiz system that presents questions, takes user input, and displays results efficiently.</w:t>
      </w:r>
    </w:p>
    <w:p w14:paraId="40CA236C">
      <w:pPr>
        <w:pStyle w:val="2"/>
      </w:pPr>
      <w:r>
        <w:t>5. Technologies Used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5C666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E4FFFFC">
            <w:r>
              <w:t>Component</w:t>
            </w:r>
          </w:p>
        </w:tc>
        <w:tc>
          <w:tcPr>
            <w:tcW w:w="4320" w:type="dxa"/>
          </w:tcPr>
          <w:p w14:paraId="6D8517D7">
            <w:r>
              <w:t>Technology</w:t>
            </w:r>
          </w:p>
        </w:tc>
      </w:tr>
      <w:tr w14:paraId="6EDFA6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CDB11F1">
            <w:r>
              <w:t>Programming Lang</w:t>
            </w:r>
          </w:p>
        </w:tc>
        <w:tc>
          <w:tcPr>
            <w:tcW w:w="4320" w:type="dxa"/>
          </w:tcPr>
          <w:p w14:paraId="1982A43B">
            <w:r>
              <w:t>Java (JDK 8+)</w:t>
            </w:r>
          </w:p>
        </w:tc>
      </w:tr>
      <w:tr w14:paraId="524F2A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6BD00FD">
            <w:r>
              <w:t>UI Framework</w:t>
            </w:r>
          </w:p>
        </w:tc>
        <w:tc>
          <w:tcPr>
            <w:tcW w:w="4320" w:type="dxa"/>
          </w:tcPr>
          <w:p w14:paraId="6CADCF58">
            <w:r>
              <w:t>Swing, AWT</w:t>
            </w:r>
          </w:p>
        </w:tc>
      </w:tr>
      <w:tr w14:paraId="5FBCC7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9329FB">
            <w:r>
              <w:t>IDE</w:t>
            </w:r>
          </w:p>
        </w:tc>
        <w:tc>
          <w:tcPr>
            <w:tcW w:w="4320" w:type="dxa"/>
          </w:tcPr>
          <w:p w14:paraId="1B9EDAE1">
            <w:r>
              <w:t>NetBeans</w:t>
            </w:r>
          </w:p>
        </w:tc>
      </w:tr>
    </w:tbl>
    <w:p w14:paraId="6968062E">
      <w:pPr>
        <w:pStyle w:val="2"/>
      </w:pPr>
      <w:r>
        <w:t>6. Features</w:t>
      </w:r>
    </w:p>
    <w:p w14:paraId="086AAC55">
      <w:pPr>
        <w:pStyle w:val="23"/>
      </w:pPr>
      <w:r>
        <w:t>Multiple-choice questions</w:t>
      </w:r>
    </w:p>
    <w:p w14:paraId="7526E4E2">
      <w:pPr>
        <w:pStyle w:val="23"/>
      </w:pPr>
      <w:r>
        <w:rPr>
          <w:rFonts w:hint="default"/>
          <w:lang w:val="en-IN"/>
        </w:rPr>
        <w:t>15 seconds t</w:t>
      </w:r>
      <w:r>
        <w:t xml:space="preserve">imer for each question </w:t>
      </w:r>
    </w:p>
    <w:p w14:paraId="3EF547A9">
      <w:pPr>
        <w:pStyle w:val="23"/>
      </w:pPr>
      <w:r>
        <w:rPr>
          <w:rFonts w:hint="default"/>
          <w:lang w:val="en-IN"/>
        </w:rPr>
        <w:t xml:space="preserve">50-50 </w:t>
      </w:r>
      <w:r>
        <w:t>Lifeline option</w:t>
      </w:r>
    </w:p>
    <w:p w14:paraId="6729982F">
      <w:pPr>
        <w:pStyle w:val="23"/>
      </w:pPr>
      <w:r>
        <w:t>Next and Submit buttons</w:t>
      </w:r>
    </w:p>
    <w:p w14:paraId="0BA1B674">
      <w:pPr>
        <w:pStyle w:val="23"/>
      </w:pPr>
      <w:r>
        <w:t>Score display</w:t>
      </w:r>
    </w:p>
    <w:p w14:paraId="55BC1877">
      <w:pPr>
        <w:pStyle w:val="23"/>
      </w:pPr>
      <w:r>
        <w:t>Modular code using OOP</w:t>
      </w:r>
    </w:p>
    <w:p w14:paraId="3E53506A">
      <w:pPr>
        <w:pStyle w:val="2"/>
      </w:pPr>
      <w:r>
        <w:t>7. System Requirements</w:t>
      </w:r>
    </w:p>
    <w:p w14:paraId="5400BDCF">
      <w:pPr>
        <w:pStyle w:val="23"/>
      </w:pPr>
      <w:r>
        <w:t>OS: Windows</w:t>
      </w:r>
    </w:p>
    <w:p w14:paraId="311072F2">
      <w:pPr>
        <w:pStyle w:val="23"/>
      </w:pPr>
      <w:r>
        <w:t>RAM: Minimum 2 GB</w:t>
      </w:r>
    </w:p>
    <w:p w14:paraId="47D40022">
      <w:pPr>
        <w:pStyle w:val="23"/>
      </w:pPr>
      <w:r>
        <w:t>JDK: Java 8 or above</w:t>
      </w:r>
    </w:p>
    <w:p w14:paraId="7AB2D8A5">
      <w:pPr>
        <w:pStyle w:val="23"/>
      </w:pPr>
      <w:r>
        <w:t>IDE:  NetBeans</w:t>
      </w:r>
    </w:p>
    <w:p w14:paraId="2507E099">
      <w:pPr>
        <w:pStyle w:val="2"/>
      </w:pPr>
      <w:r>
        <w:t>8. System Design</w:t>
      </w:r>
    </w:p>
    <w:p w14:paraId="269B05A6">
      <w:r>
        <w:t>A. Class Diagram (Description)</w:t>
      </w:r>
      <w:r>
        <w:br w:type="textWrapping"/>
      </w:r>
      <w:r>
        <w:t>- `Quiz` class: Main JFrame, handles GUI and user interactions.</w:t>
      </w:r>
      <w:r>
        <w:br w:type="textWrapping"/>
      </w:r>
      <w:r>
        <w:t>- `</w:t>
      </w:r>
      <w:r>
        <w:rPr>
          <w:rFonts w:hint="default"/>
          <w:lang w:val="en-IN"/>
        </w:rPr>
        <w:t>Login</w:t>
      </w:r>
      <w:r>
        <w:t xml:space="preserve">` class: Holds </w:t>
      </w:r>
      <w:r>
        <w:rPr>
          <w:rFonts w:hint="default"/>
          <w:lang w:val="en-IN"/>
        </w:rPr>
        <w:t xml:space="preserve">login </w:t>
      </w:r>
      <w:r>
        <w:t>data.</w:t>
      </w:r>
      <w:r>
        <w:br w:type="textWrapping"/>
      </w:r>
      <w:r>
        <w:t>- `</w:t>
      </w:r>
      <w:r>
        <w:rPr>
          <w:rFonts w:hint="default"/>
          <w:lang w:val="en-IN"/>
        </w:rPr>
        <w:t>Rules</w:t>
      </w:r>
      <w:r>
        <w:t xml:space="preserve">` class: Displays </w:t>
      </w:r>
      <w:r>
        <w:rPr>
          <w:rFonts w:hint="default"/>
          <w:lang w:val="en-IN"/>
        </w:rPr>
        <w:t xml:space="preserve">rules of the quiz                                                                                                                </w:t>
      </w:r>
      <w:r>
        <w:t>- `Score` class: Displays final score.</w:t>
      </w:r>
    </w:p>
    <w:p w14:paraId="53007539">
      <w:r>
        <w:t>B. Application Flow:</w:t>
      </w:r>
    </w:p>
    <w:p w14:paraId="665F2714">
      <w:pPr>
        <w:pStyle w:val="29"/>
      </w:pPr>
      <w:r>
        <w:t>Start Quiz</w:t>
      </w:r>
    </w:p>
    <w:p w14:paraId="3CC4E9FD">
      <w:pPr>
        <w:pStyle w:val="29"/>
      </w:pPr>
      <w:r>
        <w:rPr>
          <w:rFonts w:hint="default"/>
          <w:lang w:val="en-IN"/>
        </w:rPr>
        <w:t>Display Rules</w:t>
      </w:r>
    </w:p>
    <w:p w14:paraId="794BC5BD">
      <w:pPr>
        <w:pStyle w:val="29"/>
      </w:pPr>
      <w:r>
        <w:t>Display Question</w:t>
      </w:r>
    </w:p>
    <w:p w14:paraId="00D4AFBE">
      <w:pPr>
        <w:pStyle w:val="29"/>
      </w:pPr>
      <w:r>
        <w:rPr>
          <w:rFonts w:hint="default"/>
          <w:lang w:val="en-IN"/>
        </w:rPr>
        <w:t>If required use Lifeline</w:t>
      </w:r>
    </w:p>
    <w:p w14:paraId="47E86F23">
      <w:pPr>
        <w:pStyle w:val="29"/>
      </w:pPr>
      <w:r>
        <w:t>Take Input</w:t>
      </w:r>
    </w:p>
    <w:p w14:paraId="7DB79A23">
      <w:pPr>
        <w:pStyle w:val="29"/>
      </w:pPr>
      <w:r>
        <w:t>Save Answer</w:t>
      </w:r>
    </w:p>
    <w:p w14:paraId="09C612F5">
      <w:pPr>
        <w:pStyle w:val="29"/>
      </w:pPr>
      <w:r>
        <w:t>Go to Next Question</w:t>
      </w:r>
    </w:p>
    <w:p w14:paraId="15F8CC9B">
      <w:pPr>
        <w:pStyle w:val="29"/>
      </w:pPr>
      <w:r>
        <w:t>Submit and Show Score</w:t>
      </w:r>
    </w:p>
    <w:p w14:paraId="3CE497B3">
      <w:pPr>
        <w:pStyle w:val="2"/>
      </w:pPr>
      <w:r>
        <w:t>9. Screenshots</w:t>
      </w:r>
    </w:p>
    <w:p w14:paraId="5685CD35">
      <w:r>
        <w:t>(Add screenshots of the GUI here: Welcome screen, Question screen, Score screen)</w:t>
      </w:r>
    </w:p>
    <w:p w14:paraId="63CFED74">
      <w:pPr>
        <w:pStyle w:val="2"/>
      </w:pPr>
      <w:r>
        <w:t>10. Code Explanation</w:t>
      </w:r>
    </w:p>
    <w:p w14:paraId="4B8E6498">
      <w:r>
        <w:t>```java</w:t>
      </w:r>
      <w:r>
        <w:br w:type="textWrapping"/>
      </w:r>
      <w:r>
        <w:t>// Submit button implementation</w:t>
      </w:r>
      <w:r>
        <w:br w:type="textWrapping"/>
      </w:r>
      <w:r>
        <w:t>submit = new JButton("Submit");</w:t>
      </w:r>
      <w:r>
        <w:br w:type="textWrapping"/>
      </w:r>
      <w:r>
        <w:t>submit.addActionListener(this);</w:t>
      </w:r>
      <w:r>
        <w:br w:type="textWrapping"/>
      </w:r>
      <w:r>
        <w:t>```</w:t>
      </w:r>
    </w:p>
    <w:p w14:paraId="1AFE6D12">
      <w:pPr>
        <w:rPr>
          <w:rFonts w:hint="default"/>
          <w:lang w:val="en-IN"/>
        </w:rPr>
      </w:pPr>
      <w:r>
        <w:t>Main Classes:</w:t>
      </w:r>
      <w:r>
        <w:br w:type="textWrapping"/>
      </w:r>
      <w:r>
        <w:t>- `Quiz.java` - Controls application logic and GUI</w:t>
      </w:r>
      <w:r>
        <w:br w:type="textWrapping"/>
      </w:r>
      <w:r>
        <w:t>- `Score.java` - Displays user score</w:t>
      </w:r>
      <w:r>
        <w:br w:type="textWrapping"/>
      </w:r>
      <w:r>
        <w:t>- `</w:t>
      </w:r>
      <w:r>
        <w:rPr>
          <w:rFonts w:hint="default"/>
          <w:lang w:val="en-IN"/>
        </w:rPr>
        <w:t>Rules</w:t>
      </w:r>
      <w:r>
        <w:t xml:space="preserve">.java` - </w:t>
      </w:r>
      <w:r>
        <w:rPr>
          <w:rFonts w:hint="default"/>
          <w:lang w:val="en-IN"/>
        </w:rPr>
        <w:t xml:space="preserve">Display rules of the quiz                                                                                                        </w:t>
      </w:r>
      <w:r>
        <w:t>- `</w:t>
      </w:r>
      <w:r>
        <w:rPr>
          <w:rFonts w:hint="default"/>
          <w:lang w:val="en-IN"/>
        </w:rPr>
        <w:t>Login.java</w:t>
      </w:r>
      <w:r>
        <w:t xml:space="preserve">` - </w:t>
      </w:r>
      <w:r>
        <w:rPr>
          <w:rFonts w:hint="default"/>
          <w:lang w:val="en-IN"/>
        </w:rPr>
        <w:t>Take the login details from user</w:t>
      </w:r>
    </w:p>
    <w:p w14:paraId="41CFFDD5">
      <w:pPr>
        <w:rPr>
          <w:rFonts w:hint="default"/>
          <w:lang w:val="en-IN"/>
        </w:rPr>
      </w:pPr>
    </w:p>
    <w:p w14:paraId="176E5935">
      <w:r>
        <w:t>Project Structure:</w:t>
      </w:r>
      <w:r>
        <w:br w:type="textWrapping"/>
      </w:r>
      <w:r>
        <w:t>/quiz-application</w:t>
      </w:r>
      <w:r>
        <w:br w:type="textWrapping"/>
      </w:r>
      <w:r>
        <w:t xml:space="preserve">|-- </w:t>
      </w:r>
      <w:r>
        <w:rPr>
          <w:rFonts w:hint="default"/>
          <w:lang w:val="en-IN"/>
        </w:rPr>
        <w:t>Login</w:t>
      </w:r>
      <w:r>
        <w:t>.java</w:t>
      </w:r>
      <w:r>
        <w:br w:type="textWrapping"/>
      </w:r>
      <w:r>
        <w:t xml:space="preserve">|-- </w:t>
      </w:r>
      <w:r>
        <w:rPr>
          <w:rFonts w:hint="default"/>
          <w:lang w:val="en-IN"/>
        </w:rPr>
        <w:t>Rules</w:t>
      </w:r>
      <w:r>
        <w:t>.java</w:t>
      </w: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                       </w:t>
      </w:r>
      <w:r>
        <w:t>|-- Quiz.java</w:t>
      </w:r>
      <w:r>
        <w:br w:type="textWrapping"/>
      </w:r>
      <w:r>
        <w:t>|-- Score.java</w:t>
      </w:r>
      <w:r>
        <w:br w:type="textWrapping"/>
      </w:r>
    </w:p>
    <w:p w14:paraId="07343967">
      <w:pPr>
        <w:pStyle w:val="2"/>
      </w:pPr>
      <w:r>
        <w:t>11. Testing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3E61AE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629E9BD">
            <w:r>
              <w:t>Test Case</w:t>
            </w:r>
          </w:p>
        </w:tc>
        <w:tc>
          <w:tcPr>
            <w:tcW w:w="2160" w:type="dxa"/>
          </w:tcPr>
          <w:p w14:paraId="6A2F32A2">
            <w:r>
              <w:t>Input</w:t>
            </w:r>
          </w:p>
        </w:tc>
        <w:tc>
          <w:tcPr>
            <w:tcW w:w="2160" w:type="dxa"/>
          </w:tcPr>
          <w:p w14:paraId="0446CC57">
            <w:r>
              <w:t>Expected Output</w:t>
            </w:r>
          </w:p>
        </w:tc>
        <w:tc>
          <w:tcPr>
            <w:tcW w:w="2160" w:type="dxa"/>
          </w:tcPr>
          <w:p w14:paraId="326471CC">
            <w:r>
              <w:t>Status</w:t>
            </w:r>
          </w:p>
        </w:tc>
      </w:tr>
      <w:tr w14:paraId="019CA6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D968831">
            <w:r>
              <w:t>TC1</w:t>
            </w:r>
          </w:p>
        </w:tc>
        <w:tc>
          <w:tcPr>
            <w:tcW w:w="2160" w:type="dxa"/>
          </w:tcPr>
          <w:p w14:paraId="1F177734">
            <w:r>
              <w:t>All correct</w:t>
            </w:r>
          </w:p>
        </w:tc>
        <w:tc>
          <w:tcPr>
            <w:tcW w:w="2160" w:type="dxa"/>
          </w:tcPr>
          <w:p w14:paraId="2DAE3686">
            <w:r>
              <w:t>10/10</w:t>
            </w:r>
          </w:p>
        </w:tc>
        <w:tc>
          <w:tcPr>
            <w:tcW w:w="2160" w:type="dxa"/>
          </w:tcPr>
          <w:p w14:paraId="7578FEF7">
            <w:r>
              <w:t>Pass</w:t>
            </w:r>
          </w:p>
        </w:tc>
      </w:tr>
      <w:tr w14:paraId="360B08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1B9F2D0">
            <w:r>
              <w:t>TC2</w:t>
            </w:r>
          </w:p>
        </w:tc>
        <w:tc>
          <w:tcPr>
            <w:tcW w:w="2160" w:type="dxa"/>
          </w:tcPr>
          <w:p w14:paraId="4F52658E">
            <w:r>
              <w:t>No answers</w:t>
            </w:r>
          </w:p>
        </w:tc>
        <w:tc>
          <w:tcPr>
            <w:tcW w:w="2160" w:type="dxa"/>
          </w:tcPr>
          <w:p w14:paraId="48C6C524">
            <w:r>
              <w:t>0/10</w:t>
            </w:r>
          </w:p>
        </w:tc>
        <w:tc>
          <w:tcPr>
            <w:tcW w:w="2160" w:type="dxa"/>
          </w:tcPr>
          <w:p w14:paraId="042B873F">
            <w:r>
              <w:t>Pass</w:t>
            </w:r>
          </w:p>
        </w:tc>
      </w:tr>
      <w:tr w14:paraId="1C2AC2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6F4AC63">
            <w:r>
              <w:t>TC3</w:t>
            </w:r>
          </w:p>
        </w:tc>
        <w:tc>
          <w:tcPr>
            <w:tcW w:w="2160" w:type="dxa"/>
          </w:tcPr>
          <w:p w14:paraId="604D6E8C">
            <w:r>
              <w:t>Mixed answers</w:t>
            </w:r>
          </w:p>
        </w:tc>
        <w:tc>
          <w:tcPr>
            <w:tcW w:w="2160" w:type="dxa"/>
          </w:tcPr>
          <w:p w14:paraId="019A886D">
            <w:r>
              <w:t>Partial Score</w:t>
            </w:r>
          </w:p>
        </w:tc>
        <w:tc>
          <w:tcPr>
            <w:tcW w:w="2160" w:type="dxa"/>
          </w:tcPr>
          <w:p w14:paraId="26CBB8C4">
            <w:r>
              <w:t>Pass</w:t>
            </w:r>
          </w:p>
        </w:tc>
      </w:tr>
    </w:tbl>
    <w:p w14:paraId="324E3888">
      <w:pPr>
        <w:pStyle w:val="2"/>
      </w:pPr>
      <w:r>
        <w:t>12. Conclusion</w:t>
      </w:r>
    </w:p>
    <w:p w14:paraId="1DEF0056">
      <w:r>
        <w:t>The project successfully demonstrates a basic Java quiz system with GUI using Swing. It helped understand Java OOP, event handling, and UI development.</w:t>
      </w:r>
    </w:p>
    <w:p w14:paraId="2147AE3B">
      <w:pPr>
        <w:pStyle w:val="2"/>
      </w:pPr>
      <w:r>
        <w:t>13. Future Enhancements</w:t>
      </w:r>
    </w:p>
    <w:p w14:paraId="11478292">
      <w:pPr>
        <w:pStyle w:val="23"/>
      </w:pPr>
      <w:r>
        <w:t>Store questions in a database</w:t>
      </w:r>
    </w:p>
    <w:p w14:paraId="17B4430C">
      <w:pPr>
        <w:pStyle w:val="23"/>
      </w:pPr>
      <w:r>
        <w:t>Add user authentication</w:t>
      </w:r>
    </w:p>
    <w:p w14:paraId="742A7EE7">
      <w:pPr>
        <w:pStyle w:val="23"/>
      </w:pPr>
      <w:r>
        <w:t>Randomize questions</w:t>
      </w:r>
    </w:p>
    <w:p w14:paraId="197C5971">
      <w:pPr>
        <w:pStyle w:val="23"/>
      </w:pPr>
      <w:r>
        <w:t>Add category selection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E791CCC"/>
    <w:rsid w:val="36935073"/>
    <w:rsid w:val="728C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Meera Chothe</cp:lastModifiedBy>
  <dcterms:modified xsi:type="dcterms:W3CDTF">2025-07-26T07:57:00Z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9190CB5DEE5C4CE89ECBFCB00D4E2249_13</vt:lpwstr>
  </property>
</Properties>
</file>